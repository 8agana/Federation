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ShootProof Desktop Uploader - Apple Silicon Build Steps</w:t>
      </w:r>
    </w:p>
    <w:p>
      <w:pPr>
        <w:pStyle w:val="ListNumber"/>
      </w:pPr>
      <w:r>
        <w:t>1. Create your workspace &amp; grab the archive</w:t>
      </w:r>
    </w:p>
    <w:p>
      <w:r>
        <w:t>mkdir -p ~/dev/sp-uploader</w:t>
        <w:br/>
        <w:t>cd ~/dev/sp-uploader</w:t>
        <w:br/>
        <w:t>cp "/Applications/ShootProof Desktop Uploader.app/Contents/Resources/app.asar" .</w:t>
      </w:r>
    </w:p>
    <w:p>
      <w:pPr>
        <w:pStyle w:val="ListNumber"/>
      </w:pPr>
      <w:r>
        <w:t>2. Extract the ASAR into src/</w:t>
      </w:r>
    </w:p>
    <w:p>
      <w:r>
        <w:t>npx asar extract app.asar src</w:t>
      </w:r>
    </w:p>
    <w:p>
      <w:pPr>
        <w:pStyle w:val="ListNumber"/>
      </w:pPr>
      <w:r>
        <w:t>3. Verify it’s pure JavaScript (easy path)</w:t>
      </w:r>
    </w:p>
    <w:p>
      <w:r>
        <w:t>cd src</w:t>
        <w:br/>
        <w:t>find . -name '*.node'        # should print nothing</w:t>
        <w:br/>
        <w:t>grep -R -I -E '\bffmpeg|exiftool|libvips' .  # should print nothing</w:t>
      </w:r>
    </w:p>
    <w:p>
      <w:pPr>
        <w:pStyle w:val="ListNumber"/>
      </w:pPr>
      <w:r>
        <w:t>4. Flatten into project root</w:t>
      </w:r>
    </w:p>
    <w:p>
      <w:r>
        <w:t>cd ~/dev/sp-uploader</w:t>
        <w:br/>
        <w:t>cp -R src/* .</w:t>
        <w:br/>
        <w:t>rm -rf src app.asar</w:t>
      </w:r>
    </w:p>
    <w:p>
      <w:pPr>
        <w:pStyle w:val="ListNumber"/>
      </w:pPr>
      <w:r>
        <w:t>5. Initialize an NPM project &amp; add build tools</w:t>
      </w:r>
    </w:p>
    <w:p>
      <w:r>
        <w:t>npm init -y</w:t>
        <w:br/>
        <w:t>npm install --save-dev electron@^27 electron-builder@^24</w:t>
      </w:r>
    </w:p>
    <w:p>
      <w:pPr>
        <w:pStyle w:val="ListNumber"/>
      </w:pPr>
      <w:r>
        <w:t>6. Overwrite package.json with the provided configuration (paste the full JSON block)</w:t>
      </w:r>
    </w:p>
    <w:p>
      <w:r>
        <w:t>Open package.json in your editor and replace its contents with the complete config block.</w:t>
      </w:r>
    </w:p>
    <w:p>
      <w:pPr>
        <w:pStyle w:val="ListNumber"/>
      </w:pPr>
      <w:r>
        <w:t>7. Clean out old installs, install fresh</w:t>
      </w:r>
    </w:p>
    <w:p>
      <w:r>
        <w:t>rm -rf node_modules package-lock.json</w:t>
        <w:br/>
        <w:t>npm install</w:t>
      </w:r>
    </w:p>
    <w:p>
      <w:pPr>
        <w:pStyle w:val="ListNumber"/>
      </w:pPr>
      <w:r>
        <w:t>8. Smoke-test natively (no Rosetta)</w:t>
      </w:r>
    </w:p>
    <w:p>
      <w:r>
        <w:t>npm start</w:t>
      </w:r>
    </w:p>
    <w:p>
      <w:pPr>
        <w:pStyle w:val="ListNumber"/>
      </w:pPr>
      <w:r>
        <w:t>9. Package the universal DMG and open it</w:t>
      </w:r>
    </w:p>
    <w:p>
      <w:r>
        <w:t>npm run dist</w:t>
        <w:br/>
        <w:t>open dist/*.dmg</w:t>
      </w:r>
    </w:p>
    <w:p>
      <w:pPr>
        <w:pStyle w:val="ListNumber"/>
      </w:pPr>
      <w:r>
        <w:t>10. (Optional) Code-sign &amp; notarize for distribution</w:t>
      </w:r>
    </w:p>
    <w:p>
      <w:r>
        <w:t>codesign --deep --force --options runtime \</w:t>
        <w:br/>
        <w:t xml:space="preserve">         --sign "Developer ID Application: Your Name (TEAMID)" \</w:t>
        <w:br/>
        <w:t xml:space="preserve">         dist/*.app</w:t>
        <w:br/>
        <w:t>xcrun notarytool submit dist/*.dmg \</w:t>
        <w:br/>
        <w:t xml:space="preserve">         --apple-id you@example.com --team-id TEAMID --password "APP‑SPECIFIC‑PASSWORD" --wait</w:t>
        <w:br/>
        <w:t>xcrun stapler staple dist/*.dmg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